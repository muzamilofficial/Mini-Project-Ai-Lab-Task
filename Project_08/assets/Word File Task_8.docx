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02493753" w14:paraId="403E6338" wp14:noSpellErr="1" wp14:textId="570744AA">
      <w:pPr>
        <w:pStyle w:val="Heading1"/>
        <w:rPr>
          <w:sz w:val="48"/>
          <w:szCs w:val="48"/>
        </w:rPr>
      </w:pPr>
      <w:bookmarkStart w:name="_Int_P4Ypg5Ql" w:id="959758509"/>
      <w:r w:rsidRPr="02493753" w:rsidR="02493753">
        <w:rPr>
          <w:sz w:val="48"/>
          <w:szCs w:val="48"/>
          <w:u w:val="single"/>
        </w:rPr>
        <w:t>NAME :</w:t>
      </w:r>
      <w:bookmarkEnd w:id="959758509"/>
    </w:p>
    <w:p xmlns:wp14="http://schemas.microsoft.com/office/word/2010/wordml" w:rsidP="02493753" w14:paraId="050DBB8B" wp14:textId="77777777" wp14:noSpellErr="1">
      <w:pPr>
        <w:jc w:val="right"/>
        <w:rPr>
          <w:sz w:val="56"/>
          <w:szCs w:val="56"/>
          <w:u w:val="single"/>
        </w:rPr>
      </w:pPr>
      <w:r w:rsidRPr="02493753" w:rsidR="02493753">
        <w:rPr>
          <w:sz w:val="56"/>
          <w:szCs w:val="56"/>
          <w:u w:val="single"/>
        </w:rPr>
        <w:t>Muzamil Shabeer</w:t>
      </w:r>
    </w:p>
    <w:p xmlns:wp14="http://schemas.microsoft.com/office/word/2010/wordml" w:rsidP="02493753" w14:paraId="0D09A53D" wp14:noSpellErr="1" wp14:textId="25BBF4C7">
      <w:pPr>
        <w:pStyle w:val="Heading1"/>
        <w:rPr>
          <w:sz w:val="36"/>
          <w:szCs w:val="36"/>
          <w:u w:val="single"/>
        </w:rPr>
      </w:pPr>
      <w:r w:rsidRPr="02493753" w:rsidR="02493753">
        <w:rPr>
          <w:sz w:val="48"/>
          <w:szCs w:val="48"/>
          <w:u w:val="single"/>
        </w:rPr>
        <w:t>SECTION :</w:t>
      </w:r>
    </w:p>
    <w:p xmlns:wp14="http://schemas.microsoft.com/office/word/2010/wordml" w:rsidP="02493753" w14:paraId="4FE09EFF" wp14:textId="77777777" wp14:noSpellErr="1">
      <w:pPr>
        <w:jc w:val="right"/>
        <w:rPr>
          <w:sz w:val="56"/>
          <w:szCs w:val="56"/>
          <w:u w:val="single"/>
        </w:rPr>
      </w:pPr>
      <w:r w:rsidRPr="02493753" w:rsidR="02493753">
        <w:rPr>
          <w:sz w:val="56"/>
          <w:szCs w:val="56"/>
          <w:u w:val="single"/>
        </w:rPr>
        <w:t>BS AI – 3C</w:t>
      </w:r>
    </w:p>
    <w:p xmlns:wp14="http://schemas.microsoft.com/office/word/2010/wordml" w:rsidP="02493753" w14:paraId="3FA13402" wp14:noSpellErr="1" wp14:textId="6ED1273B">
      <w:pPr>
        <w:pStyle w:val="Heading1"/>
        <w:rPr>
          <w:sz w:val="48"/>
          <w:szCs w:val="48"/>
          <w:u w:val="single"/>
        </w:rPr>
      </w:pPr>
      <w:bookmarkStart w:name="_Int_UcRkZWCY" w:id="1434549191"/>
      <w:r w:rsidRPr="02493753" w:rsidR="02493753">
        <w:rPr>
          <w:sz w:val="48"/>
          <w:szCs w:val="48"/>
          <w:u w:val="single"/>
        </w:rPr>
        <w:t>TASK :</w:t>
      </w:r>
      <w:bookmarkEnd w:id="1434549191"/>
    </w:p>
    <w:p w:rsidR="303283F6" w:rsidP="02493753" w:rsidRDefault="303283F6" w14:paraId="4DE810AA" w14:textId="4DB7EE8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right"/>
        <w:rPr>
          <w:sz w:val="56"/>
          <w:szCs w:val="56"/>
          <w:u w:val="single"/>
        </w:rPr>
      </w:pPr>
      <w:r w:rsidRPr="02493753" w:rsidR="303283F6">
        <w:rPr>
          <w:sz w:val="56"/>
          <w:szCs w:val="56"/>
          <w:u w:val="single"/>
        </w:rPr>
        <w:t>08</w:t>
      </w:r>
    </w:p>
    <w:p xmlns:wp14="http://schemas.microsoft.com/office/word/2010/wordml" w:rsidP="02493753" w14:paraId="49D5B984" wp14:textId="77777777" wp14:noSpellErr="1">
      <w:pPr>
        <w:pStyle w:val="Heading1"/>
        <w:rPr>
          <w:sz w:val="48"/>
          <w:szCs w:val="48"/>
        </w:rPr>
      </w:pPr>
      <w:r w:rsidRPr="02493753" w:rsidR="02493753">
        <w:rPr>
          <w:sz w:val="48"/>
          <w:szCs w:val="48"/>
        </w:rPr>
        <w:t>TOPIC</w:t>
      </w:r>
    </w:p>
    <w:p xmlns:wp14="http://schemas.microsoft.com/office/word/2010/wordml" w:rsidP="02493753" w14:paraId="68448118" wp14:noSpellErr="1" wp14:textId="33B7516C">
      <w:pPr>
        <w:jc w:val="right"/>
        <w:rPr>
          <w:sz w:val="56"/>
          <w:szCs w:val="56"/>
          <w:u w:val="single"/>
        </w:rPr>
      </w:pPr>
      <w:r w:rsidRPr="02493753" w:rsidR="02493753">
        <w:rPr>
          <w:sz w:val="56"/>
          <w:szCs w:val="56"/>
          <w:u w:val="single"/>
        </w:rPr>
        <w:t>Implementation of Min-Max Algorithm in Python</w:t>
      </w:r>
      <w:r>
        <w:br/>
      </w:r>
    </w:p>
    <w:p xmlns:wp14="http://schemas.microsoft.com/office/word/2010/wordml" w14:paraId="53E823B0" wp14:textId="77777777">
      <w:pPr>
        <w:pStyle w:val="Heading1"/>
      </w:pPr>
      <w:r>
        <w:t>EXPLANATION</w:t>
      </w:r>
    </w:p>
    <w:p xmlns:wp14="http://schemas.microsoft.com/office/word/2010/wordml" w14:paraId="64D2A748" wp14:textId="77777777">
      <w:r>
        <w:t>This program implements the Min-Max algorithm, which is commonly used in Artificial Intelligence for decision-making in two-player games like Tic Tac Toe or Chess. The algorithm assumes that both players play optimally — one player (the Maximizer) tries to maximize the score, while the other (the Minimizer) tries to minimize it.</w:t>
      </w:r>
      <w:r>
        <w:br/>
      </w:r>
      <w:r>
        <w:br/>
      </w:r>
      <w:r>
        <w:t>Explanation of key components:</w:t>
      </w:r>
      <w:r>
        <w:br/>
      </w:r>
      <w:r>
        <w:t>1. import math — Used to calculate the depth of the tree using logarithmic functions.</w:t>
      </w:r>
      <w:r>
        <w:br/>
      </w:r>
      <w:r>
        <w:t>2. minimax() function — This recursive function explores all possible moves up to a given depth.</w:t>
      </w:r>
      <w:r>
        <w:br/>
      </w:r>
      <w:r>
        <w:t>3. curDepth — Represents the current level in the decision tree.</w:t>
      </w:r>
      <w:r>
        <w:br/>
      </w:r>
      <w:r>
        <w:t>4. nodeIndex — Keeps track of which node (or move) is being evaluated.</w:t>
      </w:r>
      <w:r>
        <w:br/>
      </w:r>
      <w:r>
        <w:t>5. maxTurn — A boolean value that tells whether it’s the Maximizing player’s turn or Minimizing player’s turn.</w:t>
      </w:r>
      <w:r>
        <w:br/>
      </w:r>
      <w:r>
        <w:t>6. Base case — When curDepth == targetDepth, the recursion stops and returns the score of that node.</w:t>
      </w:r>
      <w:r>
        <w:br/>
      </w:r>
      <w:r>
        <w:t>7. For maximizing turn — The function chooses the maximum of the two possible child nodes.</w:t>
      </w:r>
      <w:r>
        <w:br/>
      </w:r>
      <w:r>
        <w:t>8. For minimizing turn — The function chooses the minimum of the two possible child nodes.</w:t>
      </w:r>
      <w:r>
        <w:br/>
      </w:r>
      <w:r>
        <w:br/>
      </w:r>
      <w:r>
        <w:t>In the example, the algorithm explores all possible outcomes from the list of scores [3, 5, 2, 9, 3, 5, 2, 9] and finds the optimal guaranteed score for the maximizing player, which is 9.</w:t>
      </w:r>
      <w:r>
        <w:br/>
      </w:r>
      <w:r>
        <w:br/>
      </w:r>
      <w:r>
        <w:t>Hence, the final output is: The optimal value is 9.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cRkZWCY" int2:invalidationBookmarkName="" int2:hashCode="1YHh8xtgePtfUS" int2:id="utQWgI43">
      <int2:state int2:type="gram" int2:value="Rejected"/>
    </int2:bookmark>
    <int2:bookmark int2:bookmarkName="_Int_P4Ypg5Ql" int2:invalidationBookmarkName="" int2:hashCode="/B9+YDEt/6HJ//" int2:id="MMcF5B0h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493753"/>
    <w:rsid w:val="1F2BEE95"/>
    <w:rsid w:val="2684B455"/>
    <w:rsid w:val="2684B455"/>
    <w:rsid w:val="303283F6"/>
    <w:rsid w:val="3C55A69B"/>
    <w:rsid w:val="59F0083C"/>
    <w:rsid w:val="62157A2D"/>
    <w:rsid w:val="675A2E12"/>
    <w:rsid w:val="675A2E12"/>
    <w:rsid w:val="78862E71"/>
    <w:rsid w:val="7B3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1652C1D-6053-4F16-A16B-0FD98B8B6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76ded3be1fb2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Muzamil Elahi</lastModifiedBy>
  <revision>2</revision>
  <dcterms:created xsi:type="dcterms:W3CDTF">2013-12-23T23:15:00.0000000Z</dcterms:created>
  <dcterms:modified xsi:type="dcterms:W3CDTF">2025-11-01T10:58:15.2574498Z</dcterms:modified>
  <category/>
</coreProperties>
</file>